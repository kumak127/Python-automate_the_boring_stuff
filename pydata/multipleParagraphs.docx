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Hello World!</w:t>
      </w:r>
    </w:p>
    <w:p>
      <w:r>
        <w:t>これは第2段落です</w:t>
      </w:r>
      <w:r>
        <w:t xml:space="preserve"> これは第2段落に追加したテキストです</w:t>
      </w:r>
    </w:p>
    <w:p>
      <w:r>
        <w:t>これは第3段落です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