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これは1ページの1行目のテキスト</w:t>
      </w:r>
      <w:r>
        <w:t xml:space="preserve"> これは1行目の追加テキスト</w:t>
        <w:br/>
      </w:r>
      <w:r>
        <w:t>これは2行目の追加テキスト</w:t>
      </w:r>
    </w:p>
    <w:p>
      <w:r>
        <w:br w:type="page"/>
      </w:r>
    </w:p>
    <w:p>
      <w:r>
        <w:t>これは2ページ目のテキスト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