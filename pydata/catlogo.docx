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引き延ばされた</w:t>
      </w:r>
      <w:r>
        <w:t xml:space="preserve">　猫のロゴ</w:t>
      </w:r>
    </w:p>
    <w:p>
      <w:r>
        <w:drawing>
          <wp:inline xmlns:a="http://schemas.openxmlformats.org/drawingml/2006/main" xmlns:pic="http://schemas.openxmlformats.org/drawingml/2006/picture">
            <wp:extent cx="3657600" cy="21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t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6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